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Confidential</w:t>
      <w:br/>
      <w:t xml:space="preserve">AGARAM Technologies </w:t>
      <w:tab/>
      <w:tab/>
      <w:t>Page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