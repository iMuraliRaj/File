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t>Header Name</w:t>
    </w:r>
    <w:r>
      <w:br w:type="textWrapping"/>
    </w:r>
    <w:r>
      <w:t xml:space="preserve"> Header second line</w:t>
    </w:r>
    <w:r>
      <w:tab/>
    </w:r>
    <w:r>
      <w:tab/>
    </w:r>
    <w:r>
      <w:t>Header right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60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Murali.R</cp:lastModifiedBy>
  <dcterms:modified xsi:type="dcterms:W3CDTF">2022-04-27T07:14:11Z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2CFE0A79B35E4260A87E431453AD427A</vt:lpwstr>
  </property>
</Properties>
</file>