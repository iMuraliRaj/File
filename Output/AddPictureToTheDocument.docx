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5676900" cy="149225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oog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76900" cy="149225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