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pPr>
        <w:pStyle w:val="Heading3"/>
      </w:pPr>
      <w:r>
        <w:t>Style: List Number</w:t>
      </w:r>
    </w:p>
    <w:p>
      <w:pPr>
        <w:pStyle w:val="ListNumber"/>
      </w:pPr>
      <w:r>
        <w:t>The first item in an ordered list.</w:t>
      </w:r>
    </w:p>
    <w:p>
      <w:pPr>
        <w:pStyle w:val="ListNumber"/>
      </w:pPr>
      <w:r>
        <w:t>The second item in an ordered list.</w:t>
      </w:r>
    </w:p>
    <w:p>
      <w:pPr>
        <w:pStyle w:val="ListNumber"/>
      </w:pPr>
      <w:r>
        <w:t>The third item in an ordered list.</w:t>
      </w:r>
    </w:p>
    <w:p>
      <w:pPr>
        <w:pStyle w:val="Heading3"/>
      </w:pPr>
      <w:r>
        <w:t>Style: List Number 2</w:t>
      </w:r>
    </w:p>
    <w:p>
      <w:pPr>
        <w:pStyle w:val="ListNumber2"/>
      </w:pPr>
      <w:r>
        <w:t>The first item in an ordered list.</w:t>
      </w:r>
    </w:p>
    <w:p>
      <w:pPr>
        <w:pStyle w:val="ListNumber2"/>
      </w:pPr>
      <w:r>
        <w:t>The second item in an ordered list.</w:t>
      </w:r>
    </w:p>
    <w:p>
      <w:pPr>
        <w:pStyle w:val="ListNumber2"/>
      </w:pPr>
      <w:r>
        <w:t>The third item in an ordered list.</w:t>
      </w:r>
    </w:p>
    <w:p>
      <w:pPr>
        <w:pStyle w:val="Heading3"/>
      </w:pPr>
      <w:r>
        <w:t>Style: List Number 3</w:t>
      </w:r>
    </w:p>
    <w:p>
      <w:pPr>
        <w:pStyle w:val="ListNumber3"/>
      </w:pPr>
      <w:r>
        <w:t>The first item in an ordered list.</w:t>
      </w:r>
    </w:p>
    <w:p>
      <w:pPr>
        <w:pStyle w:val="ListNumber3"/>
      </w:pPr>
      <w:r>
        <w:t>The second item in an ordered list.</w:t>
      </w:r>
    </w:p>
    <w:p>
      <w:pPr>
        <w:pStyle w:val="ListNumber3"/>
      </w:pPr>
      <w:r>
        <w:t>The third item in an ordered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